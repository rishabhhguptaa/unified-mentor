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Student-Teacher Appointment Booking System</w:t>
      </w:r>
    </w:p>
    <w:p>
      <w:pPr>
        <w:pStyle w:val="Heading1"/>
      </w:pPr>
      <w:r>
        <w:t>1. Introduction</w:t>
      </w:r>
    </w:p>
    <w:p>
      <w:r>
        <w:t>The Student-Teacher Appointment Booking System is a web-based application that allows students to book appointments with teachers. The platform ensures a streamlined process by incorporating role-based access (Admin, Student, and Teacher), secure authentication via Firebase, and real-time data management using Firestore.</w:t>
      </w:r>
    </w:p>
    <w:p>
      <w:pPr>
        <w:pStyle w:val="Heading1"/>
      </w:pPr>
      <w:r>
        <w:t>2. Technologies Used</w:t>
      </w:r>
    </w:p>
    <w:p>
      <w:r>
        <w:t>- Frontend: HTML, CSS, JavaScript</w:t>
      </w:r>
    </w:p>
    <w:p>
      <w:r>
        <w:t>- Backend &amp; Database: Firebase (Firestore, Authentication)</w:t>
      </w:r>
    </w:p>
    <w:p>
      <w:r>
        <w:t>- Hosting: Firebase Hosting (optional)</w:t>
      </w:r>
    </w:p>
    <w:p>
      <w:r>
        <w:t>- Authentication: Firebase Auth (Email/Password)</w:t>
      </w:r>
    </w:p>
    <w:p>
      <w:pPr>
        <w:pStyle w:val="Heading1"/>
      </w:pPr>
      <w:r>
        <w:t>3. System Features</w:t>
      </w:r>
    </w:p>
    <w:p>
      <w:pPr>
        <w:pStyle w:val="Heading2"/>
      </w:pPr>
      <w:r>
        <w:t>3.1. User Roles</w:t>
      </w:r>
    </w:p>
    <w:p>
      <w:r>
        <w:t>- Admin: Manages user approvals and teacher metadata.</w:t>
      </w:r>
    </w:p>
    <w:p>
      <w:r>
        <w:t>- Student: Can register, log in (after admin approval), and request appointments with teachers.</w:t>
      </w:r>
    </w:p>
    <w:p>
      <w:r>
        <w:t>- Teacher: Can register (login only if added to teacher list), view and manage appointments.</w:t>
      </w:r>
    </w:p>
    <w:p>
      <w:pPr>
        <w:pStyle w:val="Heading1"/>
      </w:pPr>
      <w:r>
        <w:t>4. Functional Modules</w:t>
      </w:r>
    </w:p>
    <w:p>
      <w:pPr>
        <w:pStyle w:val="Heading2"/>
      </w:pPr>
      <w:r>
        <w:t>4.1. Registration &amp; Login</w:t>
      </w:r>
    </w:p>
    <w:p>
      <w:r>
        <w:t>Users register with name, email, password, and role. Admin must approve students and teachers before login is permitted. Admin can log in without needing approval.</w:t>
      </w:r>
    </w:p>
    <w:p>
      <w:pPr>
        <w:pStyle w:val="Heading2"/>
      </w:pPr>
      <w:r>
        <w:t>4.2. Admin Dashboard</w:t>
      </w:r>
    </w:p>
    <w:p>
      <w:r>
        <w:t>View and approve/reject user registration requests. On approving a teacher, admin is prompted for name, subject, and branch (stored in 'teachers' collection). View all approved students and teachers.</w:t>
      </w:r>
    </w:p>
    <w:p>
      <w:pPr>
        <w:pStyle w:val="Heading2"/>
      </w:pPr>
      <w:r>
        <w:t>4.3. Student Dashboard</w:t>
      </w:r>
    </w:p>
    <w:p>
      <w:r>
        <w:t>View list of approved teachers with subject and branch. Book appointments with selected teachers. View status of all appointments: pending, approved, and rejected.</w:t>
      </w:r>
    </w:p>
    <w:p>
      <w:pPr>
        <w:pStyle w:val="Heading2"/>
      </w:pPr>
      <w:r>
        <w:t>4.4. Teacher Dashboard</w:t>
      </w:r>
    </w:p>
    <w:p>
      <w:r>
        <w:t>View appointments assigned to them, categorized by status. Approve or reject appointment requests.</w:t>
      </w:r>
    </w:p>
    <w:p>
      <w:pPr>
        <w:pStyle w:val="Heading1"/>
      </w:pPr>
      <w:r>
        <w:t>5. Database Structure</w:t>
      </w:r>
    </w:p>
    <w:p>
      <w:pPr>
        <w:pStyle w:val="Heading2"/>
      </w:pPr>
      <w:r>
        <w:t>Collections</w:t>
      </w:r>
    </w:p>
    <w:p>
      <w:r>
        <w:t>- users: Stores name, email, role, and approved boolean.</w:t>
      </w:r>
    </w:p>
    <w:p>
      <w:r>
        <w:t>- teachers: Stores name, subject, branch, email, and userId.</w:t>
      </w:r>
    </w:p>
    <w:p>
      <w:r>
        <w:t>- appointments: Stores studentEmail, teacherEmail, date, and status.</w:t>
      </w:r>
    </w:p>
    <w:p>
      <w:pPr>
        <w:pStyle w:val="Heading1"/>
      </w:pPr>
      <w:r>
        <w:t>6. Key Features</w:t>
      </w:r>
    </w:p>
    <w:p>
      <w:r>
        <w:t>- Secure login system using Firebase Auth.</w:t>
        <w:br/>
        <w:t>- Role-based access control to segregate features.</w:t>
        <w:br/>
        <w:t>- Live data sync with Firestore database.</w:t>
        <w:br/>
        <w:t>- UI enhancements optimized for laptop view with padding, spacing, and styled cards.</w:t>
      </w:r>
    </w:p>
    <w:p>
      <w:pPr>
        <w:pStyle w:val="Heading1"/>
      </w:pPr>
      <w:r>
        <w:t>7. Challenges &amp;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Challenge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Multiple users with same name</w:t>
            </w:r>
          </w:p>
        </w:tc>
        <w:tc>
          <w:tcPr>
            <w:tcW w:type="dxa" w:w="4320"/>
          </w:tcPr>
          <w:p>
            <w:r>
              <w:t>Emails used as unique identifiers</w:t>
            </w:r>
          </w:p>
        </w:tc>
      </w:tr>
      <w:tr>
        <w:tc>
          <w:tcPr>
            <w:tcW w:type="dxa" w:w="4320"/>
          </w:tcPr>
          <w:p>
            <w:r>
              <w:t>Preventing teachers from logging in before admin addition</w:t>
            </w:r>
          </w:p>
        </w:tc>
        <w:tc>
          <w:tcPr>
            <w:tcW w:type="dxa" w:w="4320"/>
          </w:tcPr>
          <w:p>
            <w:r>
              <w:t>Checked if email exists in 'teachers' collection</w:t>
            </w:r>
          </w:p>
        </w:tc>
      </w:tr>
      <w:tr>
        <w:tc>
          <w:tcPr>
            <w:tcW w:type="dxa" w:w="4320"/>
          </w:tcPr>
          <w:p>
            <w:r>
              <w:t>Firestore document reference error</w:t>
            </w:r>
          </w:p>
        </w:tc>
        <w:tc>
          <w:tcPr>
            <w:tcW w:type="dxa" w:w="4320"/>
          </w:tcPr>
          <w:p>
            <w:r>
              <w:t>Ensured even segments by not nesting emails in path</w:t>
            </w:r>
          </w:p>
        </w:tc>
      </w:tr>
      <w:tr>
        <w:tc>
          <w:tcPr>
            <w:tcW w:type="dxa" w:w="4320"/>
          </w:tcPr>
          <w:p>
            <w:r>
              <w:t>Displaying clean UI</w:t>
            </w:r>
          </w:p>
        </w:tc>
        <w:tc>
          <w:tcPr>
            <w:tcW w:type="dxa" w:w="4320"/>
          </w:tcPr>
          <w:p>
            <w:r>
              <w:t>Used Flexbox and CSS cards for clean layout</w:t>
            </w:r>
          </w:p>
        </w:tc>
      </w:tr>
    </w:tbl>
    <w:p>
      <w:pPr>
        <w:pStyle w:val="Heading1"/>
      </w:pPr>
      <w:r>
        <w:t>8. Conclusion</w:t>
      </w:r>
    </w:p>
    <w:p>
      <w:r>
        <w:t>This project effectively demonstrates the use of Firebase services in building a real-time, scalable, and secure appointment booking platform. The separation of roles and clean UI design make it user-friendly for academic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